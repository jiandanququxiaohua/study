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D8" w:rsidRDefault="003D2CD8" w:rsidP="003D2CD8">
      <w:pPr>
        <w:spacing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华北理工大学</w:t>
      </w:r>
    </w:p>
    <w:p w:rsidR="003D2CD8" w:rsidRDefault="003D2CD8" w:rsidP="003D2CD8">
      <w:pPr>
        <w:pStyle w:val="22"/>
        <w:rPr>
          <w:rFonts w:ascii="Times New Roman" w:hAnsi="Times New Roman"/>
        </w:rPr>
      </w:pPr>
      <w:bookmarkStart w:id="0" w:name="_Toc28107"/>
      <w:r>
        <w:rPr>
          <w:rFonts w:ascii="Times New Roman" w:hAnsi="Times New Roman"/>
        </w:rPr>
        <w:t>本科生毕业设计（论文）课题申请表</w:t>
      </w:r>
      <w:bookmarkEnd w:id="0"/>
    </w:p>
    <w:p w:rsidR="003D2CD8" w:rsidRDefault="003D2CD8" w:rsidP="003D2CD8">
      <w:pPr>
        <w:spacing w:line="300" w:lineRule="auto"/>
        <w:ind w:firstLineChars="100" w:firstLine="210"/>
      </w:pPr>
    </w:p>
    <w:p w:rsidR="003D2CD8" w:rsidRDefault="003D2CD8" w:rsidP="003D2CD8">
      <w:pPr>
        <w:spacing w:line="300" w:lineRule="auto"/>
        <w:ind w:firstLineChars="100" w:firstLine="210"/>
      </w:pPr>
      <w:r>
        <w:t>学院：</w:t>
      </w:r>
      <w:r w:rsidR="00C02CD8">
        <w:t>管理学院</w:t>
      </w:r>
      <w:r>
        <w:t xml:space="preserve">                          </w:t>
      </w:r>
      <w:r>
        <w:t xml:space="preserve">　　　</w:t>
      </w:r>
      <w:r w:rsidR="00C02CD8">
        <w:rPr>
          <w:rFonts w:hint="eastAsia"/>
        </w:rPr>
        <w:t xml:space="preserve">          2018</w:t>
      </w:r>
      <w:r>
        <w:t xml:space="preserve">　</w:t>
      </w:r>
      <w:r>
        <w:t xml:space="preserve"> </w:t>
      </w:r>
      <w:r>
        <w:t>年</w:t>
      </w:r>
      <w:r>
        <w:t xml:space="preserve">  </w:t>
      </w:r>
      <w:r w:rsidR="00C02CD8">
        <w:t>9</w:t>
      </w:r>
      <w:r>
        <w:t xml:space="preserve"> </w:t>
      </w:r>
      <w:r>
        <w:t>月</w:t>
      </w:r>
      <w:r>
        <w:t xml:space="preserve"> </w:t>
      </w:r>
      <w:r w:rsidR="00C02CD8">
        <w:rPr>
          <w:rFonts w:hint="eastAsia"/>
        </w:rPr>
        <w:t>29</w:t>
      </w:r>
      <w:r>
        <w:t xml:space="preserve">  </w:t>
      </w:r>
      <w:r>
        <w:t>日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15"/>
        <w:gridCol w:w="1635"/>
        <w:gridCol w:w="540"/>
        <w:gridCol w:w="540"/>
        <w:gridCol w:w="720"/>
        <w:gridCol w:w="720"/>
        <w:gridCol w:w="900"/>
        <w:gridCol w:w="1815"/>
      </w:tblGrid>
      <w:tr w:rsidR="003D2CD8" w:rsidTr="007C72B4">
        <w:trPr>
          <w:cantSplit/>
          <w:trHeight w:val="389"/>
          <w:jc w:val="center"/>
        </w:trPr>
        <w:tc>
          <w:tcPr>
            <w:tcW w:w="840" w:type="dxa"/>
            <w:vMerge w:val="restart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课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题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情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况</w:t>
            </w:r>
          </w:p>
        </w:tc>
        <w:tc>
          <w:tcPr>
            <w:tcW w:w="1215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课题名称</w:t>
            </w:r>
          </w:p>
        </w:tc>
        <w:tc>
          <w:tcPr>
            <w:tcW w:w="6870" w:type="dxa"/>
            <w:gridSpan w:val="7"/>
            <w:vAlign w:val="center"/>
          </w:tcPr>
          <w:p w:rsidR="003D2CD8" w:rsidRDefault="00C02CD8" w:rsidP="00C02CD8">
            <w:pPr>
              <w:spacing w:line="260" w:lineRule="exact"/>
            </w:pPr>
            <w:r>
              <w:t>女生衣橱管理系统</w:t>
            </w:r>
          </w:p>
        </w:tc>
      </w:tr>
      <w:tr w:rsidR="003D2CD8" w:rsidTr="007C72B4">
        <w:trPr>
          <w:cantSplit/>
          <w:trHeight w:val="309"/>
          <w:jc w:val="center"/>
        </w:trPr>
        <w:tc>
          <w:tcPr>
            <w:tcW w:w="840" w:type="dxa"/>
            <w:vMerge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</w:tc>
        <w:tc>
          <w:tcPr>
            <w:tcW w:w="1215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教师姓名</w:t>
            </w:r>
          </w:p>
        </w:tc>
        <w:tc>
          <w:tcPr>
            <w:tcW w:w="1635" w:type="dxa"/>
            <w:vAlign w:val="center"/>
          </w:tcPr>
          <w:p w:rsidR="003D2CD8" w:rsidRDefault="00C02CD8" w:rsidP="007C72B4">
            <w:pPr>
              <w:spacing w:line="260" w:lineRule="exact"/>
              <w:jc w:val="center"/>
            </w:pPr>
            <w:r>
              <w:t>吴红霞</w:t>
            </w:r>
          </w:p>
        </w:tc>
        <w:tc>
          <w:tcPr>
            <w:tcW w:w="1080" w:type="dxa"/>
            <w:gridSpan w:val="2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职称</w:t>
            </w:r>
          </w:p>
        </w:tc>
        <w:tc>
          <w:tcPr>
            <w:tcW w:w="1440" w:type="dxa"/>
            <w:gridSpan w:val="2"/>
            <w:vAlign w:val="center"/>
          </w:tcPr>
          <w:p w:rsidR="003D2CD8" w:rsidRDefault="00C02CD8" w:rsidP="007C72B4">
            <w:pPr>
              <w:spacing w:line="260" w:lineRule="exact"/>
              <w:jc w:val="center"/>
            </w:pPr>
            <w:r>
              <w:t>副教授</w:t>
            </w:r>
          </w:p>
        </w:tc>
        <w:tc>
          <w:tcPr>
            <w:tcW w:w="90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学位</w:t>
            </w:r>
          </w:p>
        </w:tc>
        <w:tc>
          <w:tcPr>
            <w:tcW w:w="1815" w:type="dxa"/>
            <w:vAlign w:val="center"/>
          </w:tcPr>
          <w:p w:rsidR="003D2CD8" w:rsidRDefault="00C02CD8" w:rsidP="00C02CD8">
            <w:pPr>
              <w:spacing w:line="260" w:lineRule="exact"/>
              <w:ind w:firstLineChars="200" w:firstLine="420"/>
            </w:pPr>
            <w:r>
              <w:t>硕士</w:t>
            </w:r>
          </w:p>
        </w:tc>
      </w:tr>
      <w:tr w:rsidR="003D2CD8" w:rsidTr="007C72B4">
        <w:trPr>
          <w:cantSplit/>
          <w:trHeight w:val="331"/>
          <w:jc w:val="center"/>
        </w:trPr>
        <w:tc>
          <w:tcPr>
            <w:tcW w:w="840" w:type="dxa"/>
            <w:vMerge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</w:tc>
        <w:tc>
          <w:tcPr>
            <w:tcW w:w="1215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课题来源</w:t>
            </w:r>
          </w:p>
        </w:tc>
        <w:tc>
          <w:tcPr>
            <w:tcW w:w="6870" w:type="dxa"/>
            <w:gridSpan w:val="7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A</w:t>
            </w:r>
            <w:r>
              <w:rPr>
                <w:rFonts w:hint="eastAsia"/>
              </w:rPr>
              <w:t>--</w:t>
            </w:r>
            <w:r>
              <w:t>教师科研</w:t>
            </w:r>
            <w:r>
              <w:t xml:space="preserve">  B</w:t>
            </w:r>
            <w:r>
              <w:rPr>
                <w:rFonts w:hint="eastAsia"/>
              </w:rPr>
              <w:t>--</w:t>
            </w:r>
            <w:r>
              <w:t>来自现场</w:t>
            </w:r>
            <w:r>
              <w:t xml:space="preserve">  C</w:t>
            </w:r>
            <w:r>
              <w:rPr>
                <w:rFonts w:hint="eastAsia"/>
              </w:rPr>
              <w:t>--</w:t>
            </w:r>
            <w:r>
              <w:t>自拟题目</w:t>
            </w:r>
            <w:r>
              <w:t xml:space="preserve">  D</w:t>
            </w:r>
            <w:r>
              <w:rPr>
                <w:rFonts w:hint="eastAsia"/>
              </w:rPr>
              <w:t>--</w:t>
            </w:r>
            <w:r>
              <w:t>其它（需注明）</w:t>
            </w:r>
          </w:p>
        </w:tc>
      </w:tr>
      <w:tr w:rsidR="003D2CD8" w:rsidTr="007C72B4">
        <w:trPr>
          <w:cantSplit/>
          <w:trHeight w:val="321"/>
          <w:jc w:val="center"/>
        </w:trPr>
        <w:tc>
          <w:tcPr>
            <w:tcW w:w="840" w:type="dxa"/>
            <w:vMerge/>
            <w:tcBorders>
              <w:bottom w:val="single" w:sz="4" w:space="0" w:color="auto"/>
            </w:tcBorders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课题类别</w:t>
            </w:r>
          </w:p>
        </w:tc>
        <w:tc>
          <w:tcPr>
            <w:tcW w:w="2175" w:type="dxa"/>
            <w:gridSpan w:val="2"/>
            <w:tcBorders>
              <w:bottom w:val="single" w:sz="4" w:space="0" w:color="auto"/>
            </w:tcBorders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A</w:t>
            </w:r>
            <w:r>
              <w:rPr>
                <w:rFonts w:hint="eastAsia"/>
              </w:rPr>
              <w:t>--</w:t>
            </w:r>
            <w:r>
              <w:t>设计</w:t>
            </w:r>
            <w:r>
              <w:t xml:space="preserve">   B</w:t>
            </w:r>
            <w:r>
              <w:rPr>
                <w:rFonts w:hint="eastAsia"/>
              </w:rPr>
              <w:t>--</w:t>
            </w:r>
            <w:r>
              <w:t>论文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设计时间</w:t>
            </w:r>
          </w:p>
        </w:tc>
        <w:tc>
          <w:tcPr>
            <w:tcW w:w="3435" w:type="dxa"/>
            <w:gridSpan w:val="3"/>
            <w:tcBorders>
              <w:bottom w:val="single" w:sz="4" w:space="0" w:color="auto"/>
            </w:tcBorders>
            <w:vAlign w:val="center"/>
          </w:tcPr>
          <w:p w:rsidR="003D2CD8" w:rsidRDefault="00C02CD8" w:rsidP="007C72B4">
            <w:pPr>
              <w:spacing w:line="260" w:lineRule="exact"/>
              <w:jc w:val="center"/>
            </w:pPr>
            <w:r w:rsidRPr="00C02CD8">
              <w:rPr>
                <w:rFonts w:ascii="BKVBLA+S" w:hAnsi="BKVBLA+S" w:cs="BKVBLA+S"/>
                <w:color w:val="000000"/>
                <w:sz w:val="18"/>
              </w:rPr>
              <w:t>2018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年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9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月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22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日至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2019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年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7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月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20</w:t>
            </w:r>
            <w:r w:rsidRPr="00C02CD8">
              <w:rPr>
                <w:rFonts w:ascii="BKVBLA+S" w:hAnsi="BKVBLA+S" w:cs="BKVBLA+S"/>
                <w:color w:val="000000"/>
                <w:sz w:val="18"/>
              </w:rPr>
              <w:t>日</w:t>
            </w:r>
          </w:p>
        </w:tc>
      </w:tr>
      <w:tr w:rsidR="003D2CD8" w:rsidTr="007C72B4">
        <w:trPr>
          <w:trHeight w:val="1796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主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要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研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究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内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容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C02CD8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rPr>
                <w:rFonts w:hint="eastAsia"/>
              </w:rPr>
              <w:t>查阅资料，了解分析女生衣橱管理的总体业务流程。</w:t>
            </w:r>
          </w:p>
          <w:p w:rsidR="00C02CD8" w:rsidRDefault="00C02CD8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rPr>
                <w:rFonts w:hint="eastAsia"/>
              </w:rPr>
              <w:t>女生衣橱</w:t>
            </w:r>
            <w:r w:rsidR="00450C0E">
              <w:rPr>
                <w:rFonts w:hint="eastAsia"/>
              </w:rPr>
              <w:t>管理功能的实现包括，我的衣橱，我的穿搭，</w:t>
            </w:r>
            <w:r w:rsidR="003B6F6A">
              <w:rPr>
                <w:rFonts w:hint="eastAsia"/>
              </w:rPr>
              <w:t>衣橱管理，我的身材</w:t>
            </w:r>
            <w:r w:rsidR="00BE5B2E">
              <w:rPr>
                <w:rFonts w:hint="eastAsia"/>
              </w:rPr>
              <w:t>，</w:t>
            </w:r>
            <w:r w:rsidR="003B6F6A">
              <w:rPr>
                <w:rFonts w:hint="eastAsia"/>
              </w:rPr>
              <w:t>查询</w:t>
            </w:r>
            <w:r w:rsidR="00BE5B2E">
              <w:rPr>
                <w:rFonts w:hint="eastAsia"/>
              </w:rPr>
              <w:t>与分享</w:t>
            </w:r>
            <w:r w:rsidR="003B6F6A">
              <w:rPr>
                <w:rFonts w:hint="eastAsia"/>
              </w:rPr>
              <w:t>等功能。</w:t>
            </w:r>
          </w:p>
          <w:p w:rsidR="003B6F6A" w:rsidRDefault="003B6F6A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t>我的衣橱</w:t>
            </w:r>
            <w:r>
              <w:rPr>
                <w:rFonts w:hint="eastAsia"/>
              </w:rPr>
              <w:t>：</w:t>
            </w:r>
            <w:r>
              <w:t>按照类别归类衣服单品</w:t>
            </w:r>
            <w:r>
              <w:rPr>
                <w:rFonts w:hint="eastAsia"/>
              </w:rPr>
              <w:t>，</w:t>
            </w:r>
            <w:r>
              <w:t>点开衣服</w:t>
            </w:r>
            <w:r>
              <w:rPr>
                <w:rFonts w:hint="eastAsia"/>
              </w:rPr>
              <w:t>进入另一页来显示</w:t>
            </w:r>
            <w:r w:rsidR="009F6433">
              <w:rPr>
                <w:rFonts w:hint="eastAsia"/>
              </w:rPr>
              <w:t>这件衣服的价格、品牌、采购地点、标签设置季节、色系、风格、款式、穿着率（喜爱程度）等。</w:t>
            </w:r>
          </w:p>
          <w:p w:rsidR="009F6433" w:rsidRDefault="009F6433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t>我的穿搭</w:t>
            </w:r>
            <w:r>
              <w:rPr>
                <w:rFonts w:hint="eastAsia"/>
              </w:rPr>
              <w:t>：</w:t>
            </w:r>
            <w:r>
              <w:t>记录自己喜爱的穿搭</w:t>
            </w:r>
            <w:r>
              <w:rPr>
                <w:rFonts w:hint="eastAsia"/>
              </w:rPr>
              <w:t>，</w:t>
            </w:r>
            <w:r>
              <w:t>搭配图片标注好自己搭配衣服所在的编码</w:t>
            </w:r>
            <w:r>
              <w:rPr>
                <w:rFonts w:hint="eastAsia"/>
              </w:rPr>
              <w:t>。</w:t>
            </w:r>
          </w:p>
          <w:p w:rsidR="009F6433" w:rsidRDefault="009F6433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t>管理衣橱</w:t>
            </w:r>
            <w:r>
              <w:rPr>
                <w:rFonts w:hint="eastAsia"/>
              </w:rPr>
              <w:t>：</w:t>
            </w:r>
            <w:r>
              <w:t>分为常用单品与不常用单品</w:t>
            </w:r>
            <w:r>
              <w:rPr>
                <w:rFonts w:hint="eastAsia"/>
              </w:rPr>
              <w:t>。</w:t>
            </w:r>
            <w:r>
              <w:t>分析计算衣服的穿着率</w:t>
            </w:r>
            <w:r>
              <w:rPr>
                <w:rFonts w:hint="eastAsia"/>
              </w:rPr>
              <w:t>，</w:t>
            </w:r>
            <w:r>
              <w:t>性价比</w:t>
            </w:r>
            <w:r>
              <w:rPr>
                <w:rFonts w:hint="eastAsia"/>
              </w:rPr>
              <w:t>，</w:t>
            </w:r>
            <w:r>
              <w:t>单次价格</w:t>
            </w:r>
            <w:r>
              <w:rPr>
                <w:rFonts w:hint="eastAsia"/>
              </w:rPr>
              <w:t>；</w:t>
            </w:r>
            <w:r>
              <w:t>区分出自己不喜欢的衣服或者买后悔的衣物</w:t>
            </w:r>
            <w:r>
              <w:rPr>
                <w:rFonts w:hint="eastAsia"/>
              </w:rPr>
              <w:t>，</w:t>
            </w:r>
            <w:r>
              <w:t>方便自己进行清理</w:t>
            </w:r>
            <w:r>
              <w:rPr>
                <w:rFonts w:hint="eastAsia"/>
              </w:rPr>
              <w:t>。</w:t>
            </w:r>
          </w:p>
          <w:p w:rsidR="009F6433" w:rsidRDefault="009F6433" w:rsidP="00C02CD8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t>我的身材</w:t>
            </w:r>
            <w:r>
              <w:rPr>
                <w:rFonts w:hint="eastAsia"/>
              </w:rPr>
              <w:t>：</w:t>
            </w:r>
            <w:r>
              <w:t>填入自己的身材数据</w:t>
            </w:r>
            <w:r w:rsidR="00BE5B2E">
              <w:rPr>
                <w:rFonts w:hint="eastAsia"/>
              </w:rPr>
              <w:t>例如身高、体重、肩宽、腰围、胸围等，方便自己了解自己的体型变化与指数。</w:t>
            </w:r>
          </w:p>
          <w:p w:rsidR="003D2CD8" w:rsidRDefault="00BE5B2E" w:rsidP="00BE5B2E">
            <w:pPr>
              <w:pStyle w:val="a6"/>
              <w:numPr>
                <w:ilvl w:val="0"/>
                <w:numId w:val="7"/>
              </w:numPr>
              <w:spacing w:line="260" w:lineRule="exact"/>
              <w:ind w:firstLineChars="0"/>
            </w:pPr>
            <w:r>
              <w:t>查询与分享</w:t>
            </w:r>
            <w:r>
              <w:rPr>
                <w:rFonts w:hint="eastAsia"/>
              </w:rPr>
              <w:t>：</w:t>
            </w:r>
            <w:r>
              <w:t>对想要穿着的风格进行查询</w:t>
            </w:r>
            <w:r>
              <w:rPr>
                <w:rFonts w:hint="eastAsia"/>
              </w:rPr>
              <w:t>，</w:t>
            </w:r>
            <w:r>
              <w:t>方便自己选出想穿的这个风格的衣服</w:t>
            </w:r>
            <w:r>
              <w:rPr>
                <w:rFonts w:hint="eastAsia"/>
              </w:rPr>
              <w:t>。可分享给朋友自己的穿搭。</w:t>
            </w:r>
          </w:p>
        </w:tc>
      </w:tr>
      <w:tr w:rsidR="003D2CD8" w:rsidTr="007C72B4">
        <w:trPr>
          <w:trHeight w:val="1400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目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标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和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要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求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AF7F8D">
            <w:pPr>
              <w:spacing w:line="260" w:lineRule="exact"/>
              <w:rPr>
                <w:rFonts w:hint="eastAsia"/>
              </w:rPr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</w:tc>
      </w:tr>
      <w:tr w:rsidR="003D2CD8" w:rsidTr="007C72B4">
        <w:trPr>
          <w:trHeight w:val="754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特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色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AF7F8D">
            <w:pPr>
              <w:spacing w:line="260" w:lineRule="exact"/>
            </w:pPr>
          </w:p>
          <w:p w:rsidR="00AF7F8D" w:rsidRDefault="00AF7F8D" w:rsidP="00AF7F8D">
            <w:pPr>
              <w:spacing w:line="260" w:lineRule="exact"/>
              <w:rPr>
                <w:rFonts w:hint="eastAsia"/>
              </w:rPr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</w:tc>
      </w:tr>
      <w:tr w:rsidR="003D2CD8" w:rsidTr="007C72B4">
        <w:trPr>
          <w:trHeight w:val="921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成果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形式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AF7F8D">
            <w:pPr>
              <w:spacing w:line="260" w:lineRule="exact"/>
              <w:rPr>
                <w:rFonts w:hint="eastAsia"/>
              </w:rPr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</w:tc>
      </w:tr>
      <w:tr w:rsidR="003D2CD8" w:rsidTr="007C72B4">
        <w:trPr>
          <w:trHeight w:val="864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成果</w:t>
            </w:r>
          </w:p>
          <w:p w:rsidR="003D2CD8" w:rsidRDefault="003D2CD8" w:rsidP="007C72B4">
            <w:pPr>
              <w:spacing w:line="260" w:lineRule="exact"/>
              <w:jc w:val="center"/>
            </w:pPr>
            <w:r>
              <w:t>价值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</w:tc>
      </w:tr>
      <w:tr w:rsidR="003D2CD8" w:rsidTr="007C72B4">
        <w:trPr>
          <w:trHeight w:val="1705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t>系主任或专家审题意见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AF7F8D">
            <w:pPr>
              <w:spacing w:line="260" w:lineRule="exact"/>
              <w:rPr>
                <w:rFonts w:hint="eastAsia"/>
              </w:rPr>
            </w:pPr>
          </w:p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7C72B4">
            <w:pPr>
              <w:spacing w:line="260" w:lineRule="exact"/>
              <w:ind w:firstLineChars="1800" w:firstLine="3780"/>
              <w:jc w:val="center"/>
            </w:pPr>
            <w:r>
              <w:t>负责人签字</w:t>
            </w:r>
            <w:r>
              <w:t xml:space="preserve">:            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</w:tr>
      <w:tr w:rsidR="003D2CD8" w:rsidTr="007C72B4">
        <w:trPr>
          <w:trHeight w:val="1617"/>
          <w:jc w:val="center"/>
        </w:trPr>
        <w:tc>
          <w:tcPr>
            <w:tcW w:w="840" w:type="dxa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  <w:r>
              <w:lastRenderedPageBreak/>
              <w:t>学院审批意见</w:t>
            </w:r>
          </w:p>
        </w:tc>
        <w:tc>
          <w:tcPr>
            <w:tcW w:w="8085" w:type="dxa"/>
            <w:gridSpan w:val="8"/>
            <w:vAlign w:val="center"/>
          </w:tcPr>
          <w:p w:rsidR="003D2CD8" w:rsidRDefault="003D2CD8" w:rsidP="007C72B4">
            <w:pPr>
              <w:spacing w:line="260" w:lineRule="exact"/>
              <w:jc w:val="center"/>
            </w:pPr>
          </w:p>
          <w:p w:rsidR="003D2CD8" w:rsidRDefault="003D2CD8" w:rsidP="00AF7F8D">
            <w:pPr>
              <w:spacing w:line="260" w:lineRule="exact"/>
              <w:ind w:firstLineChars="1900" w:firstLine="3990"/>
              <w:rPr>
                <w:rFonts w:hint="eastAsia"/>
              </w:rPr>
            </w:pPr>
            <w:bookmarkStart w:id="1" w:name="_GoBack"/>
            <w:bookmarkEnd w:id="1"/>
          </w:p>
          <w:p w:rsidR="003D2CD8" w:rsidRDefault="003D2CD8" w:rsidP="007C72B4">
            <w:pPr>
              <w:spacing w:line="260" w:lineRule="exact"/>
              <w:ind w:firstLineChars="1900" w:firstLine="3990"/>
              <w:jc w:val="center"/>
            </w:pPr>
          </w:p>
          <w:p w:rsidR="003D2CD8" w:rsidRDefault="003D2CD8" w:rsidP="007C72B4">
            <w:pPr>
              <w:spacing w:line="260" w:lineRule="exact"/>
              <w:ind w:firstLineChars="1900" w:firstLine="3990"/>
              <w:jc w:val="center"/>
            </w:pPr>
          </w:p>
          <w:p w:rsidR="003D2CD8" w:rsidRDefault="003D2CD8" w:rsidP="007C72B4">
            <w:pPr>
              <w:spacing w:line="260" w:lineRule="exact"/>
              <w:ind w:firstLineChars="1900" w:firstLine="3990"/>
              <w:jc w:val="center"/>
            </w:pPr>
            <w:r>
              <w:t>院长签字</w:t>
            </w:r>
            <w:r>
              <w:t xml:space="preserve">:            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</w:tr>
    </w:tbl>
    <w:p w:rsidR="009F5450" w:rsidRPr="002F6258" w:rsidRDefault="009F5450">
      <w:pPr>
        <w:rPr>
          <w:rFonts w:hint="eastAsia"/>
        </w:rPr>
      </w:pPr>
    </w:p>
    <w:sectPr w:rsidR="009F5450" w:rsidRPr="002F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EF" w:rsidRDefault="00A854EF" w:rsidP="003D2CD8">
      <w:r>
        <w:separator/>
      </w:r>
    </w:p>
  </w:endnote>
  <w:endnote w:type="continuationSeparator" w:id="0">
    <w:p w:rsidR="00A854EF" w:rsidRDefault="00A854EF" w:rsidP="003D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KVBLA+S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EF" w:rsidRDefault="00A854EF" w:rsidP="003D2CD8">
      <w:r>
        <w:separator/>
      </w:r>
    </w:p>
  </w:footnote>
  <w:footnote w:type="continuationSeparator" w:id="0">
    <w:p w:rsidR="00A854EF" w:rsidRDefault="00A854EF" w:rsidP="003D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0000000E"/>
    <w:multiLevelType w:val="singleLevel"/>
    <w:tmpl w:val="000000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0000000F"/>
    <w:multiLevelType w:val="singleLevel"/>
    <w:tmpl w:val="0000000F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316E00C"/>
    <w:multiLevelType w:val="singleLevel"/>
    <w:tmpl w:val="5316E00C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422732A"/>
    <w:multiLevelType w:val="hybridMultilevel"/>
    <w:tmpl w:val="22A8D0F2"/>
    <w:lvl w:ilvl="0" w:tplc="A8DEF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AC55D5"/>
    <w:multiLevelType w:val="singleLevel"/>
    <w:tmpl w:val="70AC55D5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70DF697D"/>
    <w:multiLevelType w:val="singleLevel"/>
    <w:tmpl w:val="70DF697D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43"/>
    <w:rsid w:val="001749C7"/>
    <w:rsid w:val="00200D86"/>
    <w:rsid w:val="002F6258"/>
    <w:rsid w:val="003159CC"/>
    <w:rsid w:val="00316DA5"/>
    <w:rsid w:val="00346A40"/>
    <w:rsid w:val="003B6F6A"/>
    <w:rsid w:val="003D2CD8"/>
    <w:rsid w:val="00450C0E"/>
    <w:rsid w:val="005146C8"/>
    <w:rsid w:val="005615BD"/>
    <w:rsid w:val="00572443"/>
    <w:rsid w:val="007A4D13"/>
    <w:rsid w:val="009A041A"/>
    <w:rsid w:val="009F5450"/>
    <w:rsid w:val="009F6433"/>
    <w:rsid w:val="00A854EF"/>
    <w:rsid w:val="00AF7F8D"/>
    <w:rsid w:val="00B46DE3"/>
    <w:rsid w:val="00BE5B2E"/>
    <w:rsid w:val="00C02CD8"/>
    <w:rsid w:val="00C54378"/>
    <w:rsid w:val="00E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0B10B0-31BE-491E-B054-7B7B656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CD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CD8"/>
    <w:rPr>
      <w:sz w:val="18"/>
      <w:szCs w:val="18"/>
    </w:rPr>
  </w:style>
  <w:style w:type="paragraph" w:styleId="a5">
    <w:name w:val="Body Text Indent"/>
    <w:basedOn w:val="a"/>
    <w:link w:val="Char1"/>
    <w:qFormat/>
    <w:rsid w:val="003D2CD8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3D2CD8"/>
    <w:rPr>
      <w:rFonts w:ascii="Times New Roman" w:eastAsia="宋体" w:hAnsi="Times New Roman" w:cs="Times New Roman"/>
      <w:kern w:val="0"/>
      <w:sz w:val="28"/>
      <w:szCs w:val="24"/>
    </w:rPr>
  </w:style>
  <w:style w:type="paragraph" w:customStyle="1" w:styleId="22">
    <w:name w:val="目录22"/>
    <w:basedOn w:val="a"/>
    <w:qFormat/>
    <w:rsid w:val="003D2CD8"/>
    <w:pPr>
      <w:spacing w:line="360" w:lineRule="auto"/>
      <w:jc w:val="center"/>
      <w:outlineLvl w:val="1"/>
    </w:pPr>
    <w:rPr>
      <w:rFonts w:ascii="宋体" w:hAnsi="宋体"/>
      <w:b/>
      <w:bCs/>
      <w:sz w:val="28"/>
    </w:rPr>
  </w:style>
  <w:style w:type="paragraph" w:styleId="a6">
    <w:name w:val="List Paragraph"/>
    <w:basedOn w:val="a"/>
    <w:uiPriority w:val="34"/>
    <w:qFormat/>
    <w:rsid w:val="00C02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</Words>
  <Characters>608</Characters>
  <Application>Microsoft Office Word</Application>
  <DocSecurity>0</DocSecurity>
  <Lines>5</Lines>
  <Paragraphs>1</Paragraphs>
  <ScaleCrop>false</ScaleCrop>
  <Company> 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屈屈</cp:lastModifiedBy>
  <cp:revision>20</cp:revision>
  <dcterms:created xsi:type="dcterms:W3CDTF">2018-05-25T09:01:00Z</dcterms:created>
  <dcterms:modified xsi:type="dcterms:W3CDTF">2018-11-27T07:26:00Z</dcterms:modified>
</cp:coreProperties>
</file>